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23099-2024 i Upplands-Bro kommun</w:t>
      </w:r>
    </w:p>
    <w:p>
      <w:r>
        <w:t>Detta dokument behandlar höga naturvärden i avverkningsanmälan A 23099-2024 i Upplands-Bro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3099-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6607561, E 653082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
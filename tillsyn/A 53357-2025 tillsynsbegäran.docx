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53357-2025 i Upplands-Bro kommun</w:t>
      </w:r>
    </w:p>
    <w:p>
      <w:r>
        <w:t>Detta dokument behandlar höga naturvärden i avverkningsanmälan A 53357-2025 i Upplands-Bro kommun. Denna avverkningsanmälan inkom 2025-10-29 11:15:58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0112"/>
            <wp:docPr id="1" name="Picture 1"/>
            <wp:cNvGraphicFramePr>
              <a:graphicFrameLocks noChangeAspect="1"/>
            </wp:cNvGraphicFramePr>
            <a:graphic>
              <a:graphicData uri="http://schemas.openxmlformats.org/drawingml/2006/picture">
                <pic:pic>
                  <pic:nvPicPr>
                    <pic:cNvPr id="0" name="A 53357-2025 karta.png"/>
                    <pic:cNvPicPr/>
                  </pic:nvPicPr>
                  <pic:blipFill>
                    <a:blip r:embed="rId16"/>
                    <a:stretch>
                      <a:fillRect/>
                    </a:stretch>
                  </pic:blipFill>
                  <pic:spPr>
                    <a:xfrm>
                      <a:off x="0" y="0"/>
                      <a:ext cx="5486400" cy="7410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6592024, E 654663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